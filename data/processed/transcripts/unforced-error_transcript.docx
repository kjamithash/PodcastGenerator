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0522" w:rsidRDefault="00000000">
      <w:r>
        <w:t xml:space="preserve">Hey there, mental model explorers! </w:t>
      </w:r>
      <w:r w:rsidR="008F0522">
        <w:rPr>
          <w:rFonts w:ascii="AppleSystemUIFont" w:hAnsi="AppleSystemUIFont" w:cs="AppleSystemUIFont"/>
          <w:sz w:val="26"/>
          <w:szCs w:val="26"/>
          <w:lang w:val="en-GB"/>
        </w:rPr>
        <w:t xml:space="preserve">Welcome </w:t>
      </w:r>
      <w:r w:rsidR="008F0522">
        <w:rPr>
          <w:rFonts w:ascii="AppleSystemUIFont" w:hAnsi="AppleSystemUIFont" w:cs="AppleSystemUIFont"/>
          <w:sz w:val="26"/>
          <w:szCs w:val="26"/>
          <w:lang w:val="en-GB"/>
        </w:rPr>
        <w:t xml:space="preserve">back </w:t>
      </w:r>
      <w:r w:rsidR="008F0522">
        <w:rPr>
          <w:rFonts w:ascii="AppleSystemUIFont" w:hAnsi="AppleSystemUIFont" w:cs="AppleSystemUIFont"/>
          <w:sz w:val="26"/>
          <w:szCs w:val="26"/>
          <w:lang w:val="en-GB"/>
        </w:rPr>
        <w:t xml:space="preserve">to Mental Models Daily, where we explore one mental model each day to help you elevate your daily decision making. </w:t>
      </w:r>
      <w:r w:rsidR="008F0522">
        <w:rPr>
          <w:rFonts w:ascii="AppleSystemUIFont" w:hAnsi="AppleSystemUIFont" w:cs="AppleSystemUIFont"/>
          <w:sz w:val="26"/>
          <w:szCs w:val="26"/>
          <w:lang w:val="en-GB"/>
        </w:rPr>
        <w:t>T</w:t>
      </w:r>
      <w:proofErr w:type="spellStart"/>
      <w:r>
        <w:t>oday</w:t>
      </w:r>
      <w:proofErr w:type="spellEnd"/>
      <w:r>
        <w:t xml:space="preserve"> we're diving into a concept that might sound familiar if you're a tennis fan, but has profound implications far beyond the court - the Unforced Error.</w:t>
      </w:r>
      <w:r>
        <w:br/>
      </w:r>
      <w:r>
        <w:br/>
        <w:t>At its core, an unforced error is a mistake that's entirely self-inflicted - not caused by external pressure or circumstances, but by our own actions or decisions. It's like dropping your phone while casually walking versus having it knocked out of your hand. The first is unforced - completely preventable - while the second resulted from external forces.</w:t>
      </w:r>
      <w:r>
        <w:br/>
      </w:r>
      <w:r>
        <w:br/>
        <w:t>&lt;break time="1.3s" /&gt;</w:t>
      </w:r>
      <w:r>
        <w:br/>
      </w:r>
      <w:r>
        <w:br/>
        <w:t>One of the most famous historical examples of an unforced error comes from Napoleon's invasion of Russia in 1812. Despite having Europe's most powerful army, Napoleon made the catastrophic decision to advance deep into Russia without adequate supply lines or winter preparation. This wasn't forced by his opponents - it was his own strategic blunder that led to the loss of nearly 500,000 soldiers and ultimately contributed to his downfall.</w:t>
      </w:r>
      <w:r>
        <w:br/>
      </w:r>
      <w:r>
        <w:br/>
        <w:t>&lt;break time="1.3s" /&gt;</w:t>
      </w:r>
      <w:r>
        <w:br/>
      </w:r>
      <w:r>
        <w:br/>
        <w:t>In the business world, Kodak's response to digital photography stands out as a classic unforced error. They actually invented the first digital camera in 1975 but chose to suppress it to protect their film business. Nobody forced Kodak to ignore digital photography - they did it to themselves, eventually leading to their bankruptcy in 2012 while digital photography revolutionized the industry.</w:t>
      </w:r>
      <w:r>
        <w:br/>
      </w:r>
      <w:r>
        <w:br/>
        <w:t>&lt;break time="1.3s" /&gt;</w:t>
      </w:r>
      <w:r>
        <w:br/>
      </w:r>
      <w:r>
        <w:br/>
        <w:t>Here are three practical ways to avoid unforced errors in your daily life:</w:t>
      </w:r>
      <w:r>
        <w:br/>
      </w:r>
      <w:r>
        <w:br/>
        <w:t>First, implement the "10-10-10 rule" before making important decisions. It's like having three different zoom lenses on your camera - how will this choice impact you in 10 minutes, 10 months, and 10 years?</w:t>
      </w:r>
      <w:r>
        <w:br/>
      </w:r>
      <w:r>
        <w:br/>
        <w:t>Second, create simple checklists for routine tasks. It's like having guardrails on a highway - they keep you from veering off course when you're on autopilot.</w:t>
      </w:r>
      <w:r>
        <w:br/>
      </w:r>
      <w:r>
        <w:br/>
        <w:t>Third, build in buffer time for important deadlines. It's like leaving early for an appointment - you're protecting yourself against preventable stress and rushed decisions.</w:t>
      </w:r>
      <w:r>
        <w:br/>
      </w:r>
      <w:r>
        <w:br/>
        <w:t>&lt;break time="1.3s" /&gt;</w:t>
      </w:r>
      <w:r>
        <w:br/>
      </w:r>
      <w:r>
        <w:br/>
        <w:t xml:space="preserve">The beauty of understanding unforced errors is that they're often the easiest problems to fix </w:t>
      </w:r>
      <w:r>
        <w:lastRenderedPageBreak/>
        <w:t>because we have complete control over them. By recognizing where we're making self-inflicted mistakes, we can dramatically improve our outcomes without needing to be smarter, stronger, or more resourceful - we just need to stop being our own worst enemy.</w:t>
      </w:r>
      <w:r>
        <w:br/>
      </w:r>
      <w:r>
        <w:br/>
        <w:t>&lt;break time="1.3s" /&gt;</w:t>
      </w:r>
      <w:r>
        <w:br/>
      </w:r>
      <w:r>
        <w:br/>
        <w:t>This is Mental Models Daily, helping you make better decisions, one model at a time. Until tomorrow, keep exploring, keep growing, and watch out for those unforced errors!</w:t>
      </w:r>
    </w:p>
    <w:p w:rsidR="004961C5" w:rsidRDefault="00000000">
      <w:r>
        <w:t>For more mental models, please visit mentalmodelsdaily.com or find us on X or Instagram. Our Podcast music was provided by thePodcasthost.com &amp; Alitu: The Podcast Maker. Find your own free podcast music over at thePodcasthost.com/freemusic.</w:t>
      </w:r>
    </w:p>
    <w:sectPr w:rsidR="004961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8556134">
    <w:abstractNumId w:val="8"/>
  </w:num>
  <w:num w:numId="2" w16cid:durableId="1491410200">
    <w:abstractNumId w:val="6"/>
  </w:num>
  <w:num w:numId="3" w16cid:durableId="959536336">
    <w:abstractNumId w:val="5"/>
  </w:num>
  <w:num w:numId="4" w16cid:durableId="661086209">
    <w:abstractNumId w:val="4"/>
  </w:num>
  <w:num w:numId="5" w16cid:durableId="1592468261">
    <w:abstractNumId w:val="7"/>
  </w:num>
  <w:num w:numId="6" w16cid:durableId="956830794">
    <w:abstractNumId w:val="3"/>
  </w:num>
  <w:num w:numId="7" w16cid:durableId="1833642874">
    <w:abstractNumId w:val="2"/>
  </w:num>
  <w:num w:numId="8" w16cid:durableId="1669938158">
    <w:abstractNumId w:val="1"/>
  </w:num>
  <w:num w:numId="9" w16cid:durableId="519583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61C5"/>
    <w:rsid w:val="008F0522"/>
    <w:rsid w:val="00AA1D8D"/>
    <w:rsid w:val="00B47730"/>
    <w:rsid w:val="00CB0664"/>
    <w:rsid w:val="00EF5E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D5DE1"/>
  <w14:defaultImageDpi w14:val="300"/>
  <w15:docId w15:val="{8CC5A383-3F87-0845-8F7A-93B01CF3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Amithash K J</cp:lastModifiedBy>
  <cp:revision>3</cp:revision>
  <dcterms:created xsi:type="dcterms:W3CDTF">2013-12-23T23:15:00Z</dcterms:created>
  <dcterms:modified xsi:type="dcterms:W3CDTF">2024-11-08T11:05:00Z</dcterms:modified>
  <cp:category/>
</cp:coreProperties>
</file>